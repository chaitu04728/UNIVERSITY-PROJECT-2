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Times New Roman" w:cs="Times New Roman"/>
          <w:b/>
          <w:sz w:val="32"/>
          <w:szCs w:val="32"/>
          <w:u w:val="single"/>
          <w:lang w:val="en-US"/>
        </w:rPr>
      </w:pPr>
      <w:r>
        <w:rPr>
          <w:rFonts w:hint="default" w:ascii="Times New Roman" w:hAnsi="Times New Roman" w:eastAsia="Times New Roman" w:cs="Times New Roman"/>
          <w:b/>
          <w:sz w:val="32"/>
          <w:szCs w:val="32"/>
          <w:u w:val="single"/>
          <w:lang w:val="en-US"/>
        </w:rPr>
        <w:t>CRYPTO CURENNCY  PRICE  ANALYSIS WEB APPLICATION</w:t>
      </w: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b/>
          <w:sz w:val="28"/>
          <w:szCs w:val="28"/>
          <w:u w:val="single"/>
          <w:rtl w:val="0"/>
        </w:rPr>
      </w:pPr>
      <w:r>
        <w:rPr>
          <w:rFonts w:ascii="Times New Roman" w:hAnsi="Times New Roman" w:eastAsia="Times New Roman" w:cs="Times New Roman"/>
          <w:b/>
          <w:sz w:val="28"/>
          <w:szCs w:val="28"/>
          <w:u w:val="single"/>
          <w:rtl w:val="0"/>
        </w:rPr>
        <w:t>ABSTRACT:</w:t>
      </w:r>
    </w:p>
    <w:p>
      <w:pPr>
        <w:jc w:val="both"/>
        <w:rPr>
          <w:rFonts w:hint="default" w:ascii="Times New Roman" w:hAnsi="Times New Roman" w:eastAsia="Times New Roman" w:cs="Times New Roman"/>
          <w:b/>
          <w:sz w:val="28"/>
          <w:szCs w:val="28"/>
          <w:u w:val="single"/>
          <w:rtl w:val="0"/>
          <w:lang w:val="en-US"/>
        </w:rPr>
      </w:pPr>
    </w:p>
    <w:p>
      <w:pPr>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Economical field cryptocurrency </w:t>
      </w:r>
      <w:r>
        <w:rPr>
          <w:rFonts w:ascii="Times New Roman" w:hAnsi="Times New Roman" w:eastAsia="Times New Roman" w:cs="Times New Roman"/>
          <w:sz w:val="24"/>
          <w:szCs w:val="24"/>
          <w:rtl w:val="0"/>
        </w:rPr>
        <w:t xml:space="preserve"> plays an important role in improving </w:t>
      </w:r>
      <w:r>
        <w:rPr>
          <w:rFonts w:hint="default" w:ascii="Times New Roman" w:hAnsi="Times New Roman" w:eastAsia="Times New Roman" w:cs="Times New Roman"/>
          <w:sz w:val="24"/>
          <w:szCs w:val="24"/>
          <w:rtl w:val="0"/>
          <w:lang w:val="en-US"/>
        </w:rPr>
        <w:t>world transactions day by day without depending on any government body</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Day by day use of cryptocurrency transactions and acceptance from various merchants has been increased in recent day transactions.Many people are investment  on cryptocurrency for that need dynamic web application to predict cryptocurrency. Dramatically prediction of of cryptocurrency is uncertainty due to lack of awareness on prediction of cryptocurrency data and market-risks.For that proper understanding of cryptocurrency we are going to develop artificial intelligence web application using python.</w:t>
      </w:r>
    </w:p>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 xml:space="preserve">For this we are going to analyze various cryptocurrency data sets by that proper prediction of crypto currency using various neural techniques from where the prediction of cryptocurrency can achieve with our Artificial intelligence web application.Due to previous historical cryptocurrency analysis we can predict similar price of present day cryptocurrency using our web application.This study provides a unique method to study the market  price of cryptocurrency and depending on the nature of the market risk using artificial intelligence.    </w:t>
      </w:r>
      <w:r>
        <w:rPr>
          <w:rFonts w:ascii="Times New Roman" w:hAnsi="Times New Roman" w:eastAsia="Times New Roman" w:cs="Times New Roman"/>
          <w:sz w:val="24"/>
          <w:szCs w:val="24"/>
          <w:rtl w:val="0"/>
        </w:rPr>
        <w:t xml:space="preserve"> Many changes are required in the </w:t>
      </w:r>
      <w:r>
        <w:rPr>
          <w:rFonts w:hint="default" w:ascii="Times New Roman" w:hAnsi="Times New Roman" w:eastAsia="Times New Roman" w:cs="Times New Roman"/>
          <w:sz w:val="24"/>
          <w:szCs w:val="24"/>
          <w:rtl w:val="0"/>
          <w:lang w:val="en-US"/>
        </w:rPr>
        <w:t xml:space="preserve">cryptocurrency prediction </w:t>
      </w:r>
      <w:r>
        <w:rPr>
          <w:rFonts w:ascii="Times New Roman" w:hAnsi="Times New Roman" w:eastAsia="Times New Roman" w:cs="Times New Roman"/>
          <w:sz w:val="24"/>
          <w:szCs w:val="24"/>
          <w:rtl w:val="0"/>
        </w:rPr>
        <w:t xml:space="preserve"> field to improve </w:t>
      </w:r>
      <w:r>
        <w:rPr>
          <w:rFonts w:hint="default" w:ascii="Times New Roman" w:hAnsi="Times New Roman" w:eastAsia="Times New Roman" w:cs="Times New Roman"/>
          <w:sz w:val="24"/>
          <w:szCs w:val="24"/>
          <w:rtl w:val="0"/>
          <w:lang w:val="en-US"/>
        </w:rPr>
        <w:t xml:space="preserve">according to </w:t>
      </w:r>
      <w:r>
        <w:rPr>
          <w:rFonts w:ascii="Times New Roman" w:hAnsi="Times New Roman" w:eastAsia="Times New Roman" w:cs="Times New Roman"/>
          <w:sz w:val="24"/>
          <w:szCs w:val="24"/>
          <w:rtl w:val="0"/>
        </w:rPr>
        <w:t xml:space="preserve">changes in </w:t>
      </w:r>
      <w:r>
        <w:rPr>
          <w:rFonts w:hint="default" w:ascii="Times New Roman" w:hAnsi="Times New Roman" w:eastAsia="Times New Roman" w:cs="Times New Roman"/>
          <w:sz w:val="24"/>
          <w:szCs w:val="24"/>
          <w:rtl w:val="0"/>
          <w:lang w:val="en-US"/>
        </w:rPr>
        <w:t xml:space="preserve">market </w:t>
      </w:r>
      <w:r>
        <w:rPr>
          <w:rFonts w:ascii="Times New Roman" w:hAnsi="Times New Roman" w:eastAsia="Times New Roman" w:cs="Times New Roman"/>
          <w:sz w:val="24"/>
          <w:szCs w:val="24"/>
          <w:rtl w:val="0"/>
        </w:rPr>
        <w:t xml:space="preserve">economy. We can improve </w:t>
      </w:r>
      <w:r>
        <w:rPr>
          <w:rFonts w:hint="default" w:ascii="Times New Roman" w:hAnsi="Times New Roman" w:eastAsia="Times New Roman" w:cs="Times New Roman"/>
          <w:sz w:val="24"/>
          <w:szCs w:val="24"/>
          <w:rtl w:val="0"/>
          <w:lang w:val="en-US"/>
        </w:rPr>
        <w:t xml:space="preserve">cryptocurrency </w:t>
      </w:r>
      <w:r>
        <w:rPr>
          <w:rFonts w:ascii="Times New Roman" w:hAnsi="Times New Roman" w:eastAsia="Times New Roman" w:cs="Times New Roman"/>
          <w:sz w:val="24"/>
          <w:szCs w:val="24"/>
          <w:rtl w:val="0"/>
        </w:rPr>
        <w:t xml:space="preserve">by using machine learning techniques which are applied easily on </w:t>
      </w:r>
      <w:r>
        <w:rPr>
          <w:rFonts w:hint="default" w:ascii="Times New Roman" w:hAnsi="Times New Roman" w:eastAsia="Times New Roman" w:cs="Times New Roman"/>
          <w:sz w:val="24"/>
          <w:szCs w:val="24"/>
          <w:rtl w:val="0"/>
          <w:lang w:val="en-US"/>
        </w:rPr>
        <w:t>cryptocurrency field</w:t>
      </w:r>
      <w:r>
        <w:rPr>
          <w:rFonts w:ascii="Times New Roman" w:hAnsi="Times New Roman" w:eastAsia="Times New Roman" w:cs="Times New Roman"/>
          <w:sz w:val="24"/>
          <w:szCs w:val="24"/>
          <w:rtl w:val="0"/>
        </w:rPr>
        <w:t xml:space="preserve">. Along with all advances in the machines and technologies used in </w:t>
      </w:r>
      <w:r>
        <w:rPr>
          <w:rFonts w:hint="default" w:ascii="Times New Roman" w:hAnsi="Times New Roman" w:eastAsia="Times New Roman" w:cs="Times New Roman"/>
          <w:sz w:val="24"/>
          <w:szCs w:val="24"/>
          <w:rtl w:val="0"/>
          <w:lang w:val="en-US"/>
        </w:rPr>
        <w:t>cryptocurrency</w:t>
      </w:r>
      <w:r>
        <w:rPr>
          <w:rFonts w:ascii="Times New Roman" w:hAnsi="Times New Roman" w:eastAsia="Times New Roman" w:cs="Times New Roman"/>
          <w:sz w:val="24"/>
          <w:szCs w:val="24"/>
          <w:rtl w:val="0"/>
        </w:rPr>
        <w:t xml:space="preserve">, useful and accurate information about different matters also plays a significant role in it. The concept of this paper is to implement the </w:t>
      </w:r>
      <w:r>
        <w:rPr>
          <w:rFonts w:ascii="Times New Roman" w:hAnsi="Times New Roman" w:eastAsia="Times New Roman" w:cs="Times New Roman"/>
          <w:sz w:val="24"/>
          <w:szCs w:val="24"/>
          <w:rtl w:val="0"/>
          <w:lang w:val="en-US"/>
        </w:rPr>
        <w:t>cryptocurrency</w:t>
      </w:r>
      <w:r>
        <w:rPr>
          <w:rFonts w:ascii="Times New Roman" w:hAnsi="Times New Roman" w:eastAsia="Times New Roman" w:cs="Times New Roman"/>
          <w:sz w:val="24"/>
          <w:szCs w:val="24"/>
          <w:rtl w:val="0"/>
        </w:rPr>
        <w:t xml:space="preserve"> selection method so that this method helps in solving many </w:t>
      </w:r>
      <w:r>
        <w:rPr>
          <w:rFonts w:hint="default" w:ascii="Times New Roman" w:hAnsi="Times New Roman" w:eastAsia="Times New Roman" w:cs="Times New Roman"/>
          <w:sz w:val="24"/>
          <w:szCs w:val="24"/>
          <w:rtl w:val="0"/>
          <w:lang w:val="en-US"/>
        </w:rPr>
        <w:t>cryptocurrency</w:t>
      </w:r>
      <w:r>
        <w:rPr>
          <w:rFonts w:ascii="Times New Roman" w:hAnsi="Times New Roman" w:eastAsia="Times New Roman" w:cs="Times New Roman"/>
          <w:sz w:val="24"/>
          <w:szCs w:val="24"/>
          <w:rtl w:val="0"/>
        </w:rPr>
        <w:t xml:space="preserve"> and </w:t>
      </w:r>
      <w:r>
        <w:rPr>
          <w:rFonts w:hint="default" w:ascii="Times New Roman" w:hAnsi="Times New Roman" w:eastAsia="Times New Roman" w:cs="Times New Roman"/>
          <w:sz w:val="24"/>
          <w:szCs w:val="24"/>
          <w:rtl w:val="0"/>
          <w:lang w:val="en-US"/>
        </w:rPr>
        <w:t>investors</w:t>
      </w:r>
      <w:r>
        <w:rPr>
          <w:rFonts w:ascii="Times New Roman" w:hAnsi="Times New Roman" w:eastAsia="Times New Roman" w:cs="Times New Roman"/>
          <w:sz w:val="24"/>
          <w:szCs w:val="24"/>
          <w:rtl w:val="0"/>
        </w:rPr>
        <w:t xml:space="preserve"> problems. This improves </w:t>
      </w:r>
      <w:r>
        <w:rPr>
          <w:rFonts w:hint="default" w:ascii="Times New Roman" w:hAnsi="Times New Roman" w:eastAsia="Times New Roman" w:cs="Times New Roman"/>
          <w:sz w:val="24"/>
          <w:szCs w:val="24"/>
          <w:rtl w:val="0"/>
          <w:lang w:val="en-US"/>
        </w:rPr>
        <w:t xml:space="preserve">world </w:t>
      </w:r>
      <w:r>
        <w:rPr>
          <w:rFonts w:ascii="Times New Roman" w:hAnsi="Times New Roman" w:eastAsia="Times New Roman" w:cs="Times New Roman"/>
          <w:sz w:val="24"/>
          <w:szCs w:val="24"/>
          <w:rtl w:val="0"/>
        </w:rPr>
        <w:t xml:space="preserve"> economy by m</w:t>
      </w:r>
      <w:r>
        <w:rPr>
          <w:rFonts w:hint="default" w:ascii="Times New Roman" w:hAnsi="Times New Roman" w:eastAsia="Times New Roman" w:cs="Times New Roman"/>
          <w:sz w:val="24"/>
          <w:szCs w:val="24"/>
          <w:rtl w:val="0"/>
          <w:lang w:val="en-US"/>
        </w:rPr>
        <w:t>inimize the risk factors for investors.</w:t>
      </w:r>
    </w:p>
    <w:p>
      <w:pPr>
        <w:jc w:val="both"/>
        <w:rPr>
          <w:rFonts w:ascii="Times New Roman" w:hAnsi="Times New Roman" w:eastAsia="Times New Roman" w:cs="Times New Roman"/>
          <w:sz w:val="24"/>
          <w:szCs w:val="24"/>
        </w:rPr>
      </w:pPr>
    </w:p>
    <w:p>
      <w:pPr>
        <w:spacing w:before="240" w:after="240" w:line="360" w:lineRule="auto"/>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EXISTING SYSTEM:</w:t>
      </w:r>
    </w:p>
    <w:p>
      <w:pPr>
        <w:spacing w:before="240" w:after="240" w:line="360" w:lineRule="auto"/>
        <w:ind w:left="720" w:firstLine="0"/>
        <w:jc w:val="both"/>
        <w:rPr>
          <w:rFonts w:hint="default"/>
          <w:lang w:val="en-US"/>
        </w:rPr>
      </w:pPr>
      <w:r>
        <w:rPr>
          <w:rFonts w:ascii="Times New Roman" w:hAnsi="Times New Roman" w:eastAsia="Times New Roman" w:cs="Times New Roman"/>
          <w:sz w:val="24"/>
          <w:szCs w:val="24"/>
          <w:rtl w:val="0"/>
        </w:rPr>
        <w:t xml:space="preserve">Hence </w:t>
      </w:r>
      <w:r>
        <w:rPr>
          <w:rFonts w:hint="default" w:ascii="Times New Roman" w:hAnsi="Times New Roman" w:eastAsia="Times New Roman" w:cs="Times New Roman"/>
          <w:sz w:val="24"/>
          <w:szCs w:val="24"/>
          <w:rtl w:val="0"/>
          <w:lang w:val="en-US"/>
        </w:rPr>
        <w:t>cryptocurrency investors</w:t>
      </w:r>
      <w:r>
        <w:rPr>
          <w:rFonts w:ascii="Times New Roman" w:hAnsi="Times New Roman" w:eastAsia="Times New Roman" w:cs="Times New Roman"/>
          <w:sz w:val="24"/>
          <w:szCs w:val="24"/>
          <w:rtl w:val="0"/>
        </w:rPr>
        <w:t xml:space="preserve"> should know all the new technologies of machine learning and other new techniques. These techniques help in getting maximum </w:t>
      </w:r>
      <w:r>
        <w:rPr>
          <w:rFonts w:hint="default" w:ascii="Times New Roman" w:hAnsi="Times New Roman" w:eastAsia="Times New Roman" w:cs="Times New Roman"/>
          <w:sz w:val="24"/>
          <w:szCs w:val="24"/>
          <w:rtl w:val="0"/>
          <w:lang w:val="en-US"/>
        </w:rPr>
        <w:t>similar price prediction of cryptocurrency.</w:t>
      </w:r>
      <w:r>
        <w:rPr>
          <w:rFonts w:ascii="Times New Roman" w:hAnsi="Times New Roman" w:eastAsia="Times New Roman" w:cs="Times New Roman"/>
          <w:sz w:val="24"/>
          <w:szCs w:val="24"/>
          <w:rtl w:val="0"/>
        </w:rPr>
        <w:t xml:space="preserve">Many techniques of machine learning are applied on </w:t>
      </w:r>
      <w:r>
        <w:rPr>
          <w:rFonts w:hint="default" w:ascii="Times New Roman" w:hAnsi="Times New Roman" w:eastAsia="Times New Roman" w:cs="Times New Roman"/>
          <w:sz w:val="24"/>
          <w:szCs w:val="24"/>
          <w:rtl w:val="0"/>
          <w:lang w:val="en-US"/>
        </w:rPr>
        <w:t>cryptocurrency is accurately due to existing techniques used in predictions based on time intervals gap of 1-2 hours time period.where it is not giving similar predictable cryptocurrency prices.Combination of block chain and various existing methods not efficient to give proper similar prediction of cryptocurrency where investors are not giving proper proper profits.Day by day increase in investors in cryptocurrency market there is need to update application to give proper similar price prediction of cryptocurrency .</w:t>
      </w:r>
    </w:p>
    <w:p>
      <w:pPr>
        <w:spacing w:before="240" w:after="240" w:line="360" w:lineRule="auto"/>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DISADAVANTAGES:</w:t>
      </w:r>
    </w:p>
    <w:p>
      <w:pPr>
        <w:numPr>
          <w:ilvl w:val="0"/>
          <w:numId w:val="1"/>
        </w:numPr>
        <w:spacing w:before="240" w:after="0" w:afterAutospacing="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the </w:t>
      </w:r>
      <w:r>
        <w:rPr>
          <w:rFonts w:hint="default" w:ascii="Times New Roman" w:hAnsi="Times New Roman" w:eastAsia="Times New Roman" w:cs="Times New Roman"/>
          <w:sz w:val="24"/>
          <w:szCs w:val="24"/>
          <w:rtl w:val="0"/>
          <w:lang w:val="en-US"/>
        </w:rPr>
        <w:t>crypto currency investors</w:t>
      </w:r>
      <w:r>
        <w:rPr>
          <w:rFonts w:ascii="Times New Roman" w:hAnsi="Times New Roman" w:eastAsia="Times New Roman" w:cs="Times New Roman"/>
          <w:sz w:val="24"/>
          <w:szCs w:val="24"/>
          <w:rtl w:val="0"/>
        </w:rPr>
        <w:t xml:space="preserve"> are facing many problems in </w:t>
      </w:r>
      <w:r>
        <w:rPr>
          <w:rFonts w:hint="default" w:ascii="Times New Roman" w:hAnsi="Times New Roman" w:eastAsia="Times New Roman" w:cs="Times New Roman"/>
          <w:sz w:val="24"/>
          <w:szCs w:val="24"/>
          <w:rtl w:val="0"/>
          <w:lang w:val="en-US"/>
        </w:rPr>
        <w:t xml:space="preserve">market investing </w:t>
      </w:r>
      <w:r>
        <w:rPr>
          <w:rFonts w:ascii="Times New Roman" w:hAnsi="Times New Roman" w:eastAsia="Times New Roman" w:cs="Times New Roman"/>
          <w:sz w:val="24"/>
          <w:szCs w:val="24"/>
          <w:rtl w:val="0"/>
        </w:rPr>
        <w:t>sector we need to minimize their problems</w:t>
      </w:r>
      <w:r>
        <w:rPr>
          <w:rFonts w:hint="default" w:ascii="Times New Roman" w:hAnsi="Times New Roman" w:eastAsia="Times New Roman" w:cs="Times New Roman"/>
          <w:sz w:val="24"/>
          <w:szCs w:val="24"/>
          <w:rtl w:val="0"/>
          <w:lang w:val="en-US"/>
        </w:rPr>
        <w:t>.</w:t>
      </w:r>
    </w:p>
    <w:p>
      <w:pPr>
        <w:numPr>
          <w:ilvl w:val="0"/>
          <w:numId w:val="1"/>
        </w:numPr>
        <w:spacing w:before="0" w:beforeAutospacing="0" w:after="0" w:afterAutospacing="0" w:line="36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Due to complex analysis of various factors and algorithms used need to improve them.  </w:t>
      </w:r>
    </w:p>
    <w:p>
      <w:pPr>
        <w:numPr>
          <w:ilvl w:val="0"/>
          <w:numId w:val="1"/>
        </w:numPr>
        <w:spacing w:before="0" w:beforeAutospacing="0" w:after="24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Low Efficiency</w:t>
      </w:r>
    </w:p>
    <w:p>
      <w:pPr>
        <w:spacing w:before="240" w:after="240" w:line="360" w:lineRule="auto"/>
        <w:ind w:left="0" w:firstLine="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PROPOSED SYSTEM:</w:t>
      </w:r>
    </w:p>
    <w:p>
      <w:pPr>
        <w:spacing w:before="240" w:after="24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have considered only </w:t>
      </w:r>
      <w:r>
        <w:rPr>
          <w:rFonts w:hint="default" w:ascii="Times New Roman" w:hAnsi="Times New Roman" w:eastAsia="Times New Roman" w:cs="Times New Roman"/>
          <w:sz w:val="24"/>
          <w:szCs w:val="24"/>
          <w:rtl w:val="0"/>
          <w:lang w:val="en-US"/>
        </w:rPr>
        <w:t xml:space="preserve">ANN </w:t>
      </w:r>
      <w:r>
        <w:rPr>
          <w:rFonts w:ascii="Times New Roman" w:hAnsi="Times New Roman" w:eastAsia="Times New Roman" w:cs="Times New Roman"/>
          <w:sz w:val="24"/>
          <w:szCs w:val="24"/>
          <w:rtl w:val="0"/>
        </w:rPr>
        <w:t xml:space="preserve">method and </w:t>
      </w:r>
      <w:r>
        <w:rPr>
          <w:rFonts w:hint="default" w:ascii="Times New Roman" w:hAnsi="Times New Roman" w:eastAsia="Times New Roman" w:cs="Times New Roman"/>
          <w:sz w:val="24"/>
          <w:szCs w:val="24"/>
          <w:rtl w:val="0"/>
          <w:lang w:val="en-US"/>
        </w:rPr>
        <w:t>LSTM</w:t>
      </w:r>
      <w:r>
        <w:rPr>
          <w:rFonts w:ascii="Times New Roman" w:hAnsi="Times New Roman" w:eastAsia="Times New Roman" w:cs="Times New Roman"/>
          <w:sz w:val="24"/>
          <w:szCs w:val="24"/>
          <w:rtl w:val="0"/>
        </w:rPr>
        <w:t xml:space="preserve"> method. Using these two methods we can predict </w:t>
      </w:r>
      <w:r>
        <w:rPr>
          <w:rFonts w:hint="default" w:ascii="Times New Roman" w:hAnsi="Times New Roman" w:eastAsia="Times New Roman" w:cs="Times New Roman"/>
          <w:sz w:val="24"/>
          <w:szCs w:val="24"/>
          <w:rtl w:val="0"/>
          <w:lang w:val="en-US"/>
        </w:rPr>
        <w:t xml:space="preserve">cryptocurrency </w:t>
      </w:r>
      <w:r>
        <w:rPr>
          <w:rFonts w:ascii="Times New Roman" w:hAnsi="Times New Roman" w:eastAsia="Times New Roman" w:cs="Times New Roman"/>
          <w:sz w:val="24"/>
          <w:szCs w:val="24"/>
          <w:rtl w:val="0"/>
        </w:rPr>
        <w:t xml:space="preserve">which </w:t>
      </w:r>
      <w:r>
        <w:rPr>
          <w:rFonts w:hint="default" w:ascii="Times New Roman" w:hAnsi="Times New Roman" w:eastAsia="Times New Roman" w:cs="Times New Roman"/>
          <w:sz w:val="24"/>
          <w:szCs w:val="24"/>
          <w:rtl w:val="0"/>
          <w:lang w:val="en-US"/>
        </w:rPr>
        <w:t>are analyses before available cryptocurrency data sets used in training this algorithms.T</w:t>
      </w:r>
      <w:r>
        <w:rPr>
          <w:rFonts w:ascii="Times New Roman" w:hAnsi="Times New Roman" w:eastAsia="Times New Roman" w:cs="Times New Roman"/>
          <w:sz w:val="24"/>
          <w:szCs w:val="24"/>
          <w:rtl w:val="0"/>
        </w:rPr>
        <w:t>his application we can</w:t>
      </w:r>
      <w:r>
        <w:rPr>
          <w:rFonts w:hint="default" w:ascii="Times New Roman" w:hAnsi="Times New Roman" w:eastAsia="Times New Roman" w:cs="Times New Roman"/>
          <w:sz w:val="24"/>
          <w:szCs w:val="24"/>
          <w:rtl w:val="0"/>
          <w:lang w:val="en-US"/>
        </w:rPr>
        <w:t xml:space="preserve"> give time series prediction of cryptocurrency using this ANN and LSTM methods accurately a compared with other methods.</w:t>
      </w:r>
      <w:r>
        <w:rPr>
          <w:rFonts w:ascii="Times New Roman" w:hAnsi="Times New Roman" w:eastAsia="Times New Roman" w:cs="Times New Roman"/>
          <w:sz w:val="24"/>
          <w:szCs w:val="24"/>
          <w:rtl w:val="0"/>
        </w:rPr>
        <w:t xml:space="preserve"> The results will tell you</w:t>
      </w:r>
      <w:r>
        <w:rPr>
          <w:rFonts w:hint="default" w:ascii="Times New Roman" w:hAnsi="Times New Roman" w:eastAsia="Times New Roman" w:cs="Times New Roman"/>
          <w:sz w:val="24"/>
          <w:szCs w:val="24"/>
          <w:rtl w:val="0"/>
          <w:lang w:val="en-US"/>
        </w:rPr>
        <w:t xml:space="preserve"> the similar price prediction of cryptocurrency based on day to day price using previous cryptocurrency price data training set</w:t>
      </w:r>
      <w:r>
        <w:rPr>
          <w:rFonts w:ascii="Times New Roman" w:hAnsi="Times New Roman" w:eastAsia="Times New Roman" w:cs="Times New Roman"/>
          <w:sz w:val="24"/>
          <w:szCs w:val="24"/>
          <w:rtl w:val="0"/>
        </w:rPr>
        <w:t>. In analyzing it allows you to select a whole file at once and get the accuracy.</w:t>
      </w:r>
    </w:p>
    <w:p>
      <w:pPr>
        <w:spacing w:before="240" w:after="240" w:line="360" w:lineRule="auto"/>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ADAVANTAGES:</w:t>
      </w:r>
    </w:p>
    <w:p>
      <w:pPr>
        <w:numPr>
          <w:ilvl w:val="0"/>
          <w:numId w:val="2"/>
        </w:numPr>
        <w:spacing w:before="240" w:after="0" w:afterAutospacing="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 Efficiency.</w:t>
      </w:r>
    </w:p>
    <w:p>
      <w:pPr>
        <w:numPr>
          <w:ilvl w:val="0"/>
          <w:numId w:val="2"/>
        </w:numPr>
        <w:spacing w:before="0" w:beforeAutospacing="0" w:after="0" w:afterAutospacing="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reduction of problems can be done by implementing new techniques on </w:t>
      </w:r>
      <w:r>
        <w:rPr>
          <w:rFonts w:hint="default" w:ascii="Times New Roman" w:hAnsi="Times New Roman" w:eastAsia="Times New Roman" w:cs="Times New Roman"/>
          <w:sz w:val="24"/>
          <w:szCs w:val="24"/>
          <w:rtl w:val="0"/>
          <w:lang w:val="en-US"/>
        </w:rPr>
        <w:t>cryptocurrency.</w:t>
      </w:r>
    </w:p>
    <w:p>
      <w:pPr>
        <w:numPr>
          <w:ilvl w:val="0"/>
          <w:numId w:val="2"/>
        </w:numPr>
        <w:spacing w:before="0" w:beforeAutospacing="0" w:after="0" w:afterAutospacing="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application helps them to predict the </w:t>
      </w:r>
      <w:r>
        <w:rPr>
          <w:rFonts w:hint="default" w:ascii="Times New Roman" w:hAnsi="Times New Roman" w:eastAsia="Times New Roman" w:cs="Times New Roman"/>
          <w:sz w:val="24"/>
          <w:szCs w:val="24"/>
          <w:rtl w:val="0"/>
          <w:lang w:val="en-US"/>
        </w:rPr>
        <w:t>similar price of cryptocurrency</w:t>
      </w:r>
      <w:r>
        <w:rPr>
          <w:rFonts w:ascii="Times New Roman" w:hAnsi="Times New Roman" w:eastAsia="Times New Roman" w:cs="Times New Roman"/>
          <w:sz w:val="24"/>
          <w:szCs w:val="24"/>
          <w:rtl w:val="0"/>
        </w:rPr>
        <w:t>.</w:t>
      </w:r>
    </w:p>
    <w:p>
      <w:pPr>
        <w:numPr>
          <w:ilvl w:val="0"/>
          <w:numId w:val="2"/>
        </w:numPr>
        <w:spacing w:before="0" w:beforeAutospacing="0" w:after="24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this will </w:t>
      </w:r>
      <w:r>
        <w:rPr>
          <w:rFonts w:hint="default" w:ascii="Times New Roman" w:hAnsi="Times New Roman" w:eastAsia="Times New Roman" w:cs="Times New Roman"/>
          <w:sz w:val="24"/>
          <w:szCs w:val="24"/>
          <w:rtl w:val="0"/>
          <w:lang w:val="en-US"/>
        </w:rPr>
        <w:t>help time series and accurate price prediction using ANN and LSTM.</w:t>
      </w:r>
    </w:p>
    <w:p>
      <w:pPr>
        <w:spacing w:before="240" w:after="240" w:line="360" w:lineRule="auto"/>
        <w:jc w:val="both"/>
        <w:rPr>
          <w:rFonts w:ascii="Times New Roman" w:hAnsi="Times New Roman" w:eastAsia="Times New Roman" w:cs="Times New Roman"/>
          <w:b/>
          <w:sz w:val="32"/>
          <w:szCs w:val="32"/>
          <w:u w:val="single"/>
          <w:rtl w:val="0"/>
        </w:rPr>
      </w:pPr>
    </w:p>
    <w:p>
      <w:pPr>
        <w:spacing w:before="240" w:after="240" w:line="360" w:lineRule="auto"/>
        <w:jc w:val="both"/>
        <w:rPr>
          <w:rFonts w:ascii="Times New Roman" w:hAnsi="Times New Roman" w:eastAsia="Times New Roman" w:cs="Times New Roman"/>
          <w:b/>
          <w:sz w:val="32"/>
          <w:szCs w:val="32"/>
          <w:u w:val="single"/>
          <w:rtl w:val="0"/>
        </w:rPr>
      </w:pPr>
    </w:p>
    <w:p>
      <w:pPr>
        <w:spacing w:before="240" w:after="240" w:line="360" w:lineRule="auto"/>
        <w:jc w:val="both"/>
        <w:rPr>
          <w:rFonts w:ascii="Times New Roman" w:hAnsi="Times New Roman" w:eastAsia="Times New Roman" w:cs="Times New Roman"/>
          <w:b/>
          <w:sz w:val="32"/>
          <w:szCs w:val="32"/>
          <w:u w:val="single"/>
          <w:rtl w:val="0"/>
        </w:rPr>
      </w:pPr>
    </w:p>
    <w:p>
      <w:pPr>
        <w:spacing w:before="240" w:after="240" w:line="360" w:lineRule="auto"/>
        <w:jc w:val="both"/>
        <w:rPr>
          <w:rFonts w:ascii="Times New Roman" w:hAnsi="Times New Roman" w:eastAsia="Times New Roman" w:cs="Times New Roman"/>
          <w:b/>
          <w:sz w:val="32"/>
          <w:szCs w:val="32"/>
          <w:u w:val="single"/>
          <w:rtl w:val="0"/>
        </w:rPr>
      </w:pPr>
      <w:r>
        <w:rPr>
          <w:rFonts w:ascii="Times New Roman" w:hAnsi="Times New Roman" w:eastAsia="Times New Roman" w:cs="Times New Roman"/>
          <w:b/>
          <w:sz w:val="32"/>
          <w:szCs w:val="32"/>
          <w:u w:val="single"/>
          <w:rtl w:val="0"/>
        </w:rPr>
        <w:t>SYSTEM REQUIREMENTS:</w:t>
      </w:r>
    </w:p>
    <w:p>
      <w:pPr>
        <w:spacing w:before="240" w:after="240" w:line="360" w:lineRule="auto"/>
        <w:jc w:val="both"/>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HARDWARE REQUIREMENTS:</w:t>
      </w:r>
    </w:p>
    <w:p>
      <w:pPr>
        <w:numPr>
          <w:ilvl w:val="0"/>
          <w:numId w:val="3"/>
        </w:numPr>
        <w:spacing w:before="240" w:after="0" w:afterAutospacing="0" w:line="360" w:lineRule="auto"/>
        <w:ind w:left="216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System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Pentium Dual Core.</w:t>
      </w:r>
    </w:p>
    <w:p>
      <w:pPr>
        <w:numPr>
          <w:ilvl w:val="0"/>
          <w:numId w:val="3"/>
        </w:numPr>
        <w:spacing w:line="360" w:lineRule="auto"/>
        <w:ind w:left="216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Hard Disk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500 GB.</w:t>
      </w:r>
    </w:p>
    <w:p>
      <w:pPr>
        <w:numPr>
          <w:ilvl w:val="0"/>
          <w:numId w:val="3"/>
        </w:numPr>
        <w:spacing w:line="360" w:lineRule="auto"/>
        <w:ind w:left="216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Monitor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15’’ LED</w:t>
      </w:r>
    </w:p>
    <w:p>
      <w:pPr>
        <w:numPr>
          <w:ilvl w:val="0"/>
          <w:numId w:val="3"/>
        </w:numPr>
        <w:spacing w:line="360" w:lineRule="auto"/>
        <w:ind w:left="216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Input Devices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Keyboard, Mouse</w:t>
      </w:r>
    </w:p>
    <w:p>
      <w:pPr>
        <w:numPr>
          <w:ilvl w:val="0"/>
          <w:numId w:val="3"/>
        </w:numPr>
        <w:spacing w:line="360" w:lineRule="auto"/>
        <w:ind w:left="2160" w:hanging="360"/>
        <w:jc w:val="both"/>
        <w:rPr>
          <w:u w:val="none"/>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8"/>
          <w:szCs w:val="28"/>
          <w:rtl w:val="0"/>
        </w:rPr>
        <w:t xml:space="preserve">Ram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1GB.</w:t>
      </w:r>
    </w:p>
    <w:p>
      <w:pPr>
        <w:spacing w:line="360" w:lineRule="auto"/>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SOFTWARE REQUIREMENTS:</w:t>
      </w:r>
    </w:p>
    <w:p>
      <w:pPr>
        <w:spacing w:before="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Operating system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Windows 7.</w:t>
      </w:r>
    </w:p>
    <w:p>
      <w:pPr>
        <w:spacing w:line="360" w:lineRule="auto"/>
        <w:ind w:left="1440" w:firstLine="0"/>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tl w:val="0"/>
        </w:rPr>
        <w:t xml:space="preserve">Coding Language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Python</w:t>
      </w:r>
      <w:r>
        <w:rPr>
          <w:rFonts w:hint="default" w:ascii="Times New Roman" w:hAnsi="Times New Roman" w:eastAsia="Times New Roman" w:cs="Times New Roman"/>
          <w:sz w:val="28"/>
          <w:szCs w:val="28"/>
          <w:rtl w:val="0"/>
          <w:lang w:val="en-US"/>
        </w:rPr>
        <w:t>,</w:t>
      </w:r>
    </w:p>
    <w:p>
      <w:pPr>
        <w:spacing w:line="360" w:lineRule="auto"/>
        <w:ind w:left="144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Tool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PyCharm,VisualStudio Code</w:t>
      </w:r>
    </w:p>
    <w:p>
      <w:pPr>
        <w:spacing w:line="360" w:lineRule="auto"/>
        <w:ind w:left="144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Database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MYSQL</w:t>
      </w:r>
    </w:p>
    <w:p>
      <w:pPr>
        <w:spacing w:before="240" w:after="240"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spacing w:before="240" w:after="240" w:line="360" w:lineRule="auto"/>
        <w:jc w:val="both"/>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REFERENCE:</w:t>
      </w:r>
    </w:p>
    <w:p>
      <w:pPr>
        <w:spacing w:line="360" w:lineRule="auto"/>
        <w:jc w:val="both"/>
        <w:rPr>
          <w:rFonts w:ascii="Times New Roman" w:hAnsi="Times New Roman" w:cs="Times New Roman"/>
          <w:sz w:val="32"/>
          <w:szCs w:val="32"/>
        </w:rPr>
      </w:pPr>
      <w:r>
        <w:rPr>
          <w:rFonts w:ascii="Times New Roman" w:hAnsi="Times New Roman" w:cs="Times New Roman"/>
          <w:iCs/>
          <w:sz w:val="28"/>
          <w:szCs w:val="28"/>
        </w:rPr>
        <w:t>Wang Yiying Department of Mathematics University of Liverpool,ZangYeze School of Computer Science Beijing Jiaotong University, “</w:t>
      </w:r>
      <w:r>
        <w:rPr>
          <w:rFonts w:ascii="Times New Roman" w:hAnsi="Times New Roman" w:cs="Times New Roman"/>
          <w:b/>
          <w:iCs/>
          <w:sz w:val="28"/>
          <w:szCs w:val="28"/>
        </w:rPr>
        <w:t>Cryptocurrency Price Analysis With Artificial Intelligence</w:t>
      </w:r>
      <w:r>
        <w:rPr>
          <w:rFonts w:ascii="Times New Roman" w:hAnsi="Times New Roman" w:cs="Times New Roman"/>
          <w:iCs/>
          <w:sz w:val="28"/>
          <w:szCs w:val="28"/>
        </w:rPr>
        <w:t>”,  2019 5th International Conference on Information Management (ICIM)IEEE Xplore: 16 May 2019, DOI: 10.1109/INFOMAN.2019.8714700</w:t>
      </w:r>
    </w:p>
    <w:p/>
    <w:p>
      <w:pPr>
        <w:spacing w:before="240" w:after="240" w:line="360" w:lineRule="auto"/>
        <w:ind w:left="720" w:firstLine="0"/>
        <w:jc w:val="both"/>
        <w:rPr>
          <w:rFonts w:ascii="Times New Roman" w:hAnsi="Times New Roman" w:eastAsia="Times New Roman" w:cs="Times New Roman"/>
          <w:sz w:val="24"/>
          <w:szCs w:val="24"/>
        </w:rPr>
      </w:pPr>
      <w:bookmarkStart w:id="0" w:name="_GoBack"/>
      <w:bookmarkEnd w:id="0"/>
    </w:p>
    <w:p>
      <w:pPr>
        <w:spacing w:before="240" w:after="240" w:line="360" w:lineRule="auto"/>
        <w:ind w:left="360"/>
        <w:jc w:val="both"/>
        <w:rPr>
          <w:rFonts w:ascii="Times New Roman" w:hAnsi="Times New Roman" w:eastAsia="Times New Roman" w:cs="Times New Roman"/>
          <w:sz w:val="28"/>
          <w:szCs w:val="28"/>
        </w:rPr>
      </w:pPr>
    </w:p>
    <w:p>
      <w:pPr>
        <w:spacing w:before="240" w:after="240" w:line="360" w:lineRule="auto"/>
        <w:jc w:val="both"/>
        <w:rPr>
          <w:rFonts w:ascii="Times New Roman" w:hAnsi="Times New Roman" w:eastAsia="Times New Roman" w:cs="Times New Roman"/>
          <w:b/>
          <w:sz w:val="28"/>
          <w:szCs w:val="28"/>
          <w:u w:val="single"/>
        </w:rPr>
      </w:pPr>
    </w:p>
    <w:p>
      <w:pPr>
        <w:spacing w:before="240" w:after="240" w:line="360" w:lineRule="auto"/>
        <w:jc w:val="both"/>
        <w:rPr>
          <w:rFonts w:ascii="Times New Roman" w:hAnsi="Times New Roman" w:eastAsia="Times New Roman" w:cs="Times New Roman"/>
          <w:b/>
          <w:sz w:val="28"/>
          <w:szCs w:val="28"/>
          <w:u w:val="single"/>
        </w:rPr>
      </w:pPr>
    </w:p>
    <w:p>
      <w:pPr>
        <w:jc w:val="both"/>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DDC6D46"/>
    <w:rsid w:val="595811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2022-03-17T12:05:26Z</dcterms:created>
  <dc:creator>Mohammed Aaqil</dc:creator>
  <cp:lastModifiedBy>Mohammed Aaqil</cp:lastModifiedBy>
  <dcterms:modified xsi:type="dcterms:W3CDTF">2022-03-17T13:22:45Z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FAE3D490759B4119A9FB920CC16E0530</vt:lpwstr>
  </property>
</Properties>
</file>